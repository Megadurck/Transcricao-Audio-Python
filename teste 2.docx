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hora do teste vamos fazer o teste meu amigo chat GPT vamos fazer o teste hahaha olha só como estamos indo no teste caralho vamos fazer teste teste do meu programa de transcrever Estamos testando testando testando o canal direito testando o canal esquerdo pois é agora Estamos testando o meu programa de transcrever meu amigo chat GPT galera do LinkedIn todos todos vão ficar ligadinhos ligadinhos ligadinhos olha só agora que tá com 30 segundos eu quero que o áudio tenha mais de um minuto porque eu preciso transcrever direitinho esse áudio foi tanta coisa que aconteceu tá um calor do caralho calor demais pois é acho que não vou receber no final de ano</w:t>
        <w:br/>
        <w:t>O serviço de reconhecimento de fala não conseguiu entender o áudio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